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VillaEase Backend API Documentation</w:t>
      </w:r>
    </w:p>
    <w:p>
      <w:pPr>
        <w:pStyle w:val="Heading2"/>
      </w:pPr>
      <w:r>
        <w:t>Overview</w:t>
      </w:r>
    </w:p>
    <w:p>
      <w:r>
        <w:rPr>
          <w:sz w:val="22"/>
        </w:rPr>
        <w:t>This document describes the RESTful API for the VillaEase room booking platform. Responses are JSON and JWT is used for protected/admin operations.</w:t>
      </w:r>
    </w:p>
    <w:p>
      <w:pPr>
        <w:pStyle w:val="Heading2"/>
      </w:pPr>
      <w:r>
        <w:t>Base</w:t>
      </w:r>
    </w:p>
    <w:p>
      <w:r>
        <w:rPr>
          <w:sz w:val="22"/>
        </w:rPr>
        <w:t>Base URL: https://room-booking-pjo6.onrender.com/api</w:t>
      </w:r>
    </w:p>
    <w:p>
      <w:r>
        <w:rPr>
          <w:sz w:val="22"/>
        </w:rPr>
        <w:t>Headers:</w:t>
      </w:r>
    </w:p>
    <w:p>
      <w:pPr>
        <w:pStyle w:val="ListBullet"/>
      </w:pPr>
      <w:r>
        <w:rPr>
          <w:sz w:val="22"/>
        </w:rPr>
        <w:t>Content-Type: application/json</w:t>
      </w:r>
    </w:p>
    <w:p>
      <w:pPr>
        <w:pStyle w:val="ListBullet"/>
      </w:pPr>
      <w:r>
        <w:rPr>
          <w:sz w:val="22"/>
        </w:rPr>
        <w:t>Authorization: Bearer &lt;jwt_token&gt; (for protected routes)</w:t>
      </w:r>
    </w:p>
    <w:p>
      <w:r>
        <w:rPr>
          <w:sz w:val="22"/>
        </w:rPr>
        <w:t>Standard Response:</w:t>
      </w:r>
    </w:p>
    <w:p>
      <w:r>
        <w:rPr>
          <w:rFonts w:ascii="Consolas" w:hAnsi="Consolas"/>
          <w:sz w:val="20"/>
        </w:rPr>
        <w:t>{</w:t>
        <w:br/>
        <w:t xml:space="preserve">  "success": true,</w:t>
        <w:br/>
        <w:t xml:space="preserve">  "data": { ... }</w:t>
        <w:br/>
        <w:t>}</w:t>
      </w:r>
    </w:p>
    <w:p>
      <w:r>
        <w:rPr>
          <w:sz w:val="22"/>
        </w:rPr>
        <w:t>Error Response:</w:t>
      </w:r>
    </w:p>
    <w:p>
      <w:r>
        <w:rPr>
          <w:rFonts w:ascii="Consolas" w:hAnsi="Consolas"/>
          <w:sz w:val="20"/>
        </w:rPr>
        <w:t>{</w:t>
        <w:br/>
        <w:t xml:space="preserve">  "success": false,</w:t>
        <w:br/>
        <w:t xml:space="preserve">  "error": "Message",</w:t>
        <w:br/>
        <w:t xml:space="preserve">  "status": 400</w:t>
        <w:br/>
        <w:t>}</w:t>
      </w:r>
    </w:p>
    <w:p>
      <w:pPr>
        <w:pStyle w:val="Heading2"/>
      </w:pPr>
      <w:r>
        <w:t>Authentication</w:t>
      </w:r>
    </w:p>
    <w:p>
      <w:r>
        <w:rPr>
          <w:sz w:val="22"/>
        </w:rPr>
        <w:t>POST /auth/login</w:t>
      </w:r>
    </w:p>
    <w:p>
      <w:r>
        <w:rPr>
          <w:rFonts w:ascii="Consolas" w:hAnsi="Consolas"/>
          <w:sz w:val="20"/>
        </w:rPr>
        <w:t>{</w:t>
        <w:br/>
        <w:t xml:space="preserve">  "username": "admin",</w:t>
        <w:br/>
        <w:t xml:space="preserve">  "password": "admin123"</w:t>
        <w:br/>
        <w:t>}</w:t>
      </w:r>
    </w:p>
    <w:p>
      <w:r>
        <w:rPr>
          <w:sz w:val="22"/>
        </w:rPr>
        <w:t>Response:</w:t>
      </w:r>
    </w:p>
    <w:p>
      <w:r>
        <w:rPr>
          <w:rFonts w:ascii="Consolas" w:hAnsi="Consolas"/>
          <w:sz w:val="20"/>
        </w:rPr>
        <w:t>{</w:t>
        <w:br/>
        <w:t xml:space="preserve">  "success": true,</w:t>
        <w:br/>
        <w:t xml:space="preserve">  "data": {</w:t>
        <w:br/>
        <w:t xml:space="preserve">    "token": "&lt;jwt&gt;",</w:t>
        <w:br/>
        <w:t xml:space="preserve">    "refresh": "&lt;token&gt;",</w:t>
        <w:br/>
        <w:t xml:space="preserve">    "user": { "id": 1, "username": "admin", "role": "admin" }</w:t>
        <w:br/>
        <w:t xml:space="preserve">  }</w:t>
        <w:br/>
        <w:t>}</w:t>
      </w:r>
    </w:p>
    <w:p>
      <w:r>
        <w:rPr>
          <w:sz w:val="22"/>
        </w:rPr>
        <w:t>GET /auth/verify (JWT)</w:t>
      </w:r>
    </w:p>
    <w:p>
      <w:r>
        <w:rPr>
          <w:rFonts w:ascii="Consolas" w:hAnsi="Consolas"/>
          <w:sz w:val="20"/>
        </w:rPr>
        <w:t>{</w:t>
        <w:br/>
        <w:t xml:space="preserve">  "success": true,</w:t>
        <w:br/>
        <w:t xml:space="preserve">  "data": {</w:t>
        <w:br/>
        <w:t xml:space="preserve">    "valid": true,</w:t>
        <w:br/>
        <w:t xml:space="preserve">    "user": { "id": 1, "username": "admin", "role": "admin" }</w:t>
        <w:br/>
        <w:t xml:space="preserve">  }</w:t>
        <w:br/>
        <w:t>}</w:t>
      </w:r>
    </w:p>
    <w:p>
      <w:r>
        <w:rPr>
          <w:sz w:val="22"/>
        </w:rPr>
        <w:t>POST /auth/logout (JWT)</w:t>
      </w:r>
    </w:p>
    <w:p>
      <w:r>
        <w:rPr>
          <w:rFonts w:ascii="Consolas" w:hAnsi="Consolas"/>
          <w:sz w:val="20"/>
        </w:rPr>
        <w:t>{ "refresh": "&lt;refresh_token&gt;" }</w:t>
      </w:r>
    </w:p>
    <w:p>
      <w:r>
        <w:rPr>
          <w:sz w:val="22"/>
        </w:rPr>
        <w:t>POST /auth/jwt/refresh</w:t>
      </w:r>
    </w:p>
    <w:p>
      <w:r>
        <w:rPr>
          <w:rFonts w:ascii="Consolas" w:hAnsi="Consolas"/>
          <w:sz w:val="20"/>
        </w:rPr>
        <w:t>{ "refresh": "&lt;refresh_token&gt;" } -&gt; { "access": "&lt;new_access&gt;" }</w:t>
      </w:r>
    </w:p>
    <w:p>
      <w:pPr>
        <w:pStyle w:val="Heading2"/>
      </w:pPr>
      <w:r>
        <w:t>Rooms</w:t>
      </w:r>
    </w:p>
    <w:p>
      <w:r>
        <w:rPr>
          <w:sz w:val="22"/>
        </w:rPr>
        <w:t>GET /rooms</w:t>
      </w:r>
    </w:p>
    <w:p>
      <w:r>
        <w:rPr>
          <w:sz w:val="22"/>
        </w:rPr>
        <w:t>Query params: location, check_in, check_out, guests, min_price, max_price, room_type, amenities (repeat), page, page_size</w:t>
      </w:r>
    </w:p>
    <w:p>
      <w:r>
        <w:rPr>
          <w:sz w:val="22"/>
        </w:rPr>
        <w:t>Response: array of rooms</w:t>
      </w:r>
    </w:p>
    <w:p>
      <w:r>
        <w:rPr>
          <w:sz w:val="22"/>
        </w:rPr>
        <w:t>GET /rooms/:id</w:t>
      </w:r>
    </w:p>
    <w:p>
      <w:r>
        <w:rPr>
          <w:sz w:val="22"/>
        </w:rPr>
        <w:t>Response: single room</w:t>
      </w:r>
    </w:p>
    <w:p>
      <w:r>
        <w:rPr>
          <w:sz w:val="22"/>
        </w:rPr>
        <w:t>POST /rooms (Admin only)</w:t>
      </w:r>
    </w:p>
    <w:p>
      <w:r>
        <w:rPr>
          <w:rFonts w:ascii="Consolas" w:hAnsi="Consolas"/>
          <w:sz w:val="20"/>
        </w:rPr>
        <w:t>{ "name": "Luxury Ocean View Suite", "type": "Suite", "price": 250, "images": ["..."], "amenities": ["WiFi"], "description": "...", "location": "London", "maxGuests": 4, "bedrooms": 2, "bathrooms": 2, "size": 85, "available": true }</w:t>
      </w:r>
    </w:p>
    <w:p>
      <w:r>
        <w:rPr>
          <w:sz w:val="22"/>
        </w:rPr>
        <w:t>PUT /rooms/:id (Admin only) – same fields as create, all optional</w:t>
      </w:r>
    </w:p>
    <w:p>
      <w:r>
        <w:rPr>
          <w:sz w:val="22"/>
        </w:rPr>
        <w:t>DELETE /rooms/:id (Admin only)</w:t>
      </w:r>
    </w:p>
    <w:p>
      <w:pPr>
        <w:pStyle w:val="Heading2"/>
      </w:pPr>
      <w:r>
        <w:t>Bookings</w:t>
      </w:r>
    </w:p>
    <w:p>
      <w:r>
        <w:rPr>
          <w:sz w:val="22"/>
        </w:rPr>
        <w:t>POST /bookings</w:t>
      </w:r>
    </w:p>
    <w:p>
      <w:r>
        <w:rPr>
          <w:rFonts w:ascii="Consolas" w:hAnsi="Consolas"/>
          <w:sz w:val="20"/>
        </w:rPr>
        <w:t>{</w:t>
        <w:br/>
        <w:t xml:space="preserve">  "roomId": "&lt;room_id&gt;",</w:t>
        <w:br/>
        <w:t xml:space="preserve">  "checkIn": "2024-02-01",</w:t>
        <w:br/>
        <w:t xml:space="preserve">  "checkOut": "2024-02-05",</w:t>
        <w:br/>
        <w:t xml:space="preserve">  "guests": 2,</w:t>
        <w:br/>
        <w:t xml:space="preserve">  "guestInfo": { "name": "John Doe", "email": "john@example.com", "phone": "+1234567890" }</w:t>
        <w:br/>
        <w:t>}</w:t>
      </w:r>
    </w:p>
    <w:p>
      <w:r>
        <w:rPr>
          <w:sz w:val="22"/>
        </w:rPr>
        <w:t>Response includes totalPrice and status (pending by default)</w:t>
      </w:r>
    </w:p>
    <w:p>
      <w:r>
        <w:rPr>
          <w:sz w:val="22"/>
        </w:rPr>
        <w:t>GET /bookings (Admin only)</w:t>
      </w:r>
    </w:p>
    <w:p>
      <w:r>
        <w:rPr>
          <w:sz w:val="22"/>
        </w:rPr>
        <w:t>Returns list of bookings with embedded room { id, name, location }</w:t>
      </w:r>
    </w:p>
    <w:p>
      <w:r>
        <w:rPr>
          <w:sz w:val="22"/>
        </w:rPr>
        <w:t>PATCH /bookings/:id/status (Admin only)</w:t>
      </w:r>
    </w:p>
    <w:p>
      <w:r>
        <w:rPr>
          <w:rFonts w:ascii="Consolas" w:hAnsi="Consolas"/>
          <w:sz w:val="20"/>
        </w:rPr>
        <w:t>{ "status": "confirmed" }  # pending|confirmed|cancelled|completed</w:t>
      </w:r>
    </w:p>
    <w:p>
      <w:pPr>
        <w:pStyle w:val="Heading2"/>
      </w:pPr>
      <w:r>
        <w:t>Uploads</w:t>
      </w:r>
    </w:p>
    <w:p>
      <w:r>
        <w:rPr>
          <w:sz w:val="22"/>
        </w:rPr>
        <w:t>POST /upload/images (JWT)</w:t>
      </w:r>
    </w:p>
    <w:p>
      <w:r>
        <w:rPr>
          <w:sz w:val="22"/>
        </w:rPr>
        <w:t>multipart/form-data with images[]; jpg/jpeg/png/webp; max 5MB/file</w:t>
      </w:r>
    </w:p>
    <w:p>
      <w:r>
        <w:rPr>
          <w:sz w:val="22"/>
        </w:rPr>
        <w:t>Response returns absolute URLs</w:t>
      </w:r>
    </w:p>
    <w:p>
      <w:pPr>
        <w:pStyle w:val="Heading2"/>
      </w:pPr>
      <w:r>
        <w:t>Admin Stats</w:t>
      </w:r>
    </w:p>
    <w:p>
      <w:r>
        <w:rPr>
          <w:sz w:val="22"/>
        </w:rPr>
        <w:t>GET /admin/stats (Admin only)</w:t>
      </w:r>
    </w:p>
    <w:p>
      <w:r>
        <w:rPr>
          <w:sz w:val="22"/>
        </w:rPr>
        <w:t>Response: { totalRooms, totalBookings, totalRevenue, occupancyRate }</w:t>
      </w:r>
    </w:p>
    <w:p>
      <w:pPr>
        <w:pStyle w:val="Heading2"/>
      </w:pPr>
      <w:r>
        <w:t>Errors</w:t>
      </w:r>
    </w:p>
    <w:p>
      <w:pPr>
        <w:pStyle w:val="ListBullet"/>
      </w:pPr>
      <w:r>
        <w:rPr>
          <w:sz w:val="22"/>
        </w:rPr>
        <w:t>401 Unauthorized – missing/invalid token</w:t>
      </w:r>
    </w:p>
    <w:p>
      <w:pPr>
        <w:pStyle w:val="ListBullet"/>
      </w:pPr>
      <w:r>
        <w:rPr>
          <w:sz w:val="22"/>
        </w:rPr>
        <w:t>403 Forbidden – insufficient privileges</w:t>
      </w:r>
    </w:p>
    <w:p>
      <w:pPr>
        <w:pStyle w:val="ListBullet"/>
      </w:pPr>
      <w:r>
        <w:rPr>
          <w:sz w:val="22"/>
        </w:rPr>
        <w:t>404 Not Found – resource not found</w:t>
      </w:r>
    </w:p>
    <w:p>
      <w:pPr>
        <w:pStyle w:val="ListBullet"/>
      </w:pPr>
      <w:r>
        <w:rPr>
          <w:sz w:val="22"/>
        </w:rPr>
        <w:t>422 Validation Error – invalid input</w:t>
      </w:r>
    </w:p>
    <w:p>
      <w:pPr>
        <w:pStyle w:val="Heading2"/>
      </w:pPr>
      <w:r>
        <w:t>Notes</w:t>
      </w:r>
    </w:p>
    <w:p>
      <w:pPr>
        <w:pStyle w:val="ListBullet"/>
      </w:pPr>
      <w:r>
        <w:rPr>
          <w:sz w:val="22"/>
        </w:rPr>
        <w:t>Dates format: YYYY-MM-DD; checkIn &lt; checkOut; checkIn must be in the future</w:t>
      </w:r>
    </w:p>
    <w:p>
      <w:pPr>
        <w:pStyle w:val="ListBullet"/>
      </w:pPr>
      <w:r>
        <w:rPr>
          <w:sz w:val="22"/>
        </w:rPr>
        <w:t>Bookings prevent overlaps for pending/confirmed</w:t>
      </w:r>
    </w:p>
    <w:p>
      <w:pPr>
        <w:pStyle w:val="ListBullet"/>
      </w:pPr>
      <w:r>
        <w:rPr>
          <w:sz w:val="22"/>
        </w:rPr>
        <w:t>totalPrice = price per night × nights</w:t>
      </w:r>
    </w:p>
    <w:p>
      <w:pPr>
        <w:pStyle w:val="ListBullet"/>
      </w:pPr>
      <w:r>
        <w:rPr>
          <w:sz w:val="22"/>
        </w:rPr>
        <w:t>Rooms list supports pagination: page, page_size (default page_size = 50)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